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0E77" w14:textId="54604622" w:rsidR="00140CF9" w:rsidRDefault="00000000" w:rsidP="00DC142B">
      <w:pPr>
        <w:pStyle w:val="Title"/>
      </w:pPr>
      <w:r>
        <w:t>Campus Connect - MongoDB CRUD Operations</w:t>
      </w:r>
    </w:p>
    <w:p w14:paraId="05D0B424" w14:textId="77777777" w:rsidR="00140CF9" w:rsidRDefault="00000000">
      <w:pPr>
        <w:pStyle w:val="Heading1"/>
      </w:pPr>
      <w:r>
        <w:rPr>
          <w:rFonts w:ascii="Segoe UI Emoji" w:hAnsi="Segoe UI Emoji" w:cs="Segoe UI Emoji"/>
        </w:rPr>
        <w:t>🛠️</w:t>
      </w:r>
      <w:r>
        <w:t xml:space="preserve"> CRUD Operations</w:t>
      </w:r>
    </w:p>
    <w:p w14:paraId="329B7271" w14:textId="77777777" w:rsidR="00140CF9" w:rsidRDefault="00000000">
      <w:pPr>
        <w:pStyle w:val="Heading2"/>
      </w:pPr>
      <w:r>
        <w:t>Analytics</w:t>
      </w:r>
    </w:p>
    <w:p w14:paraId="108216B8" w14:textId="77777777" w:rsidR="00140CF9" w:rsidRDefault="00000000">
      <w:pPr>
        <w:pStyle w:val="IntenseQuote"/>
      </w:pPr>
      <w:r>
        <w:t>Create:</w:t>
      </w:r>
    </w:p>
    <w:p w14:paraId="69AE5720" w14:textId="77777777" w:rsidR="00140CF9" w:rsidRDefault="00000000">
      <w:r>
        <w:t>db.analytics.insertOne({</w:t>
      </w:r>
      <w:r>
        <w:br/>
        <w:t xml:space="preserve">  userId: "u1001",</w:t>
      </w:r>
      <w:r>
        <w:br/>
        <w:t xml:space="preserve">  totalApplications: 10,</w:t>
      </w:r>
      <w:r>
        <w:br/>
        <w:t xml:space="preserve">  shortlisted: 3,</w:t>
      </w:r>
      <w:r>
        <w:br/>
        <w:t xml:space="preserve">  offers: 1,</w:t>
      </w:r>
      <w:r>
        <w:br/>
        <w:t xml:space="preserve">  lastUpdated: new Date()</w:t>
      </w:r>
      <w:r>
        <w:br/>
        <w:t>})</w:t>
      </w:r>
    </w:p>
    <w:p w14:paraId="60514F00" w14:textId="77777777" w:rsidR="00140CF9" w:rsidRDefault="00000000">
      <w:pPr>
        <w:pStyle w:val="IntenseQuote"/>
      </w:pPr>
      <w:r>
        <w:t>Read:</w:t>
      </w:r>
    </w:p>
    <w:p w14:paraId="2A508DD1" w14:textId="77777777" w:rsidR="00140CF9" w:rsidRDefault="00000000">
      <w:r>
        <w:t>db.analytics.find({ userId: "u1001" })</w:t>
      </w:r>
    </w:p>
    <w:p w14:paraId="6F5D4418" w14:textId="77777777" w:rsidR="00140CF9" w:rsidRDefault="00000000">
      <w:pPr>
        <w:pStyle w:val="IntenseQuote"/>
      </w:pPr>
      <w:r>
        <w:t>Update:</w:t>
      </w:r>
    </w:p>
    <w:p w14:paraId="680A3D42" w14:textId="77777777" w:rsidR="00140CF9" w:rsidRDefault="00000000">
      <w:r>
        <w:t>db.analytics.updateOne(</w:t>
      </w:r>
      <w:r>
        <w:br/>
        <w:t xml:space="preserve">  { userId: "u1001" },</w:t>
      </w:r>
      <w:r>
        <w:br/>
        <w:t xml:space="preserve">  { $set: { shortlisted: 4, lastUpdated: new Date() } }</w:t>
      </w:r>
      <w:r>
        <w:br/>
        <w:t>)</w:t>
      </w:r>
    </w:p>
    <w:p w14:paraId="6BDD0695" w14:textId="77777777" w:rsidR="00140CF9" w:rsidRDefault="00000000">
      <w:pPr>
        <w:pStyle w:val="IntenseQuote"/>
      </w:pPr>
      <w:r>
        <w:t>Delete:</w:t>
      </w:r>
    </w:p>
    <w:p w14:paraId="19527AC4" w14:textId="77777777" w:rsidR="00140CF9" w:rsidRDefault="00000000">
      <w:r>
        <w:t>db.analytics.deleteOne({ userId: "u1001" })</w:t>
      </w:r>
    </w:p>
    <w:p w14:paraId="0C3C75C4" w14:textId="77777777" w:rsidR="00140CF9" w:rsidRDefault="00000000">
      <w:pPr>
        <w:pStyle w:val="Heading2"/>
      </w:pPr>
      <w:r>
        <w:t>Badges</w:t>
      </w:r>
    </w:p>
    <w:p w14:paraId="067E9B66" w14:textId="77777777" w:rsidR="00140CF9" w:rsidRDefault="00000000">
      <w:pPr>
        <w:pStyle w:val="IntenseQuote"/>
      </w:pPr>
      <w:r>
        <w:t>Create:</w:t>
      </w:r>
    </w:p>
    <w:p w14:paraId="421C5E90" w14:textId="77777777" w:rsidR="00140CF9" w:rsidRDefault="00000000">
      <w:r>
        <w:t>db.badges.insertOne({</w:t>
      </w:r>
      <w:r>
        <w:br/>
        <w:t xml:space="preserve">  badgeId: "b001",</w:t>
      </w:r>
      <w:r>
        <w:br/>
        <w:t xml:space="preserve">  name: "Job Seeker",</w:t>
      </w:r>
      <w:r>
        <w:br/>
        <w:t xml:space="preserve">  description: "Applied to 5 jobs",</w:t>
      </w:r>
      <w:r>
        <w:br/>
      </w:r>
      <w:r>
        <w:lastRenderedPageBreak/>
        <w:t xml:space="preserve">  points: 10,</w:t>
      </w:r>
      <w:r>
        <w:br/>
        <w:t xml:space="preserve">  awardedFor: "applications"</w:t>
      </w:r>
      <w:r>
        <w:br/>
        <w:t>})</w:t>
      </w:r>
    </w:p>
    <w:p w14:paraId="5564913A" w14:textId="77777777" w:rsidR="00140CF9" w:rsidRDefault="00000000">
      <w:pPr>
        <w:pStyle w:val="IntenseQuote"/>
      </w:pPr>
      <w:r>
        <w:t>Read:</w:t>
      </w:r>
    </w:p>
    <w:p w14:paraId="0E2452E3" w14:textId="77777777" w:rsidR="00140CF9" w:rsidRDefault="00000000">
      <w:r>
        <w:t>db.badges.find({ awardedFor: "applications" })</w:t>
      </w:r>
    </w:p>
    <w:p w14:paraId="228C88C3" w14:textId="77777777" w:rsidR="00140CF9" w:rsidRDefault="00000000">
      <w:pPr>
        <w:pStyle w:val="IntenseQuote"/>
      </w:pPr>
      <w:r>
        <w:t>Update:</w:t>
      </w:r>
    </w:p>
    <w:p w14:paraId="04676075" w14:textId="77777777" w:rsidR="00140CF9" w:rsidRDefault="00000000">
      <w:r>
        <w:t>db.badges.updateOne(</w:t>
      </w:r>
      <w:r>
        <w:br/>
        <w:t xml:space="preserve">  { badgeId: "b001" },</w:t>
      </w:r>
      <w:r>
        <w:br/>
        <w:t xml:space="preserve">  { $set: { points: 20 } }</w:t>
      </w:r>
      <w:r>
        <w:br/>
        <w:t>)</w:t>
      </w:r>
    </w:p>
    <w:p w14:paraId="0CEC2426" w14:textId="77777777" w:rsidR="00140CF9" w:rsidRDefault="00000000">
      <w:pPr>
        <w:pStyle w:val="IntenseQuote"/>
      </w:pPr>
      <w:r>
        <w:t>Delete:</w:t>
      </w:r>
    </w:p>
    <w:p w14:paraId="5A338FC2" w14:textId="77777777" w:rsidR="00140CF9" w:rsidRDefault="00000000">
      <w:r>
        <w:t>db.badges.deleteOne({ badgeId: "b001" })</w:t>
      </w:r>
    </w:p>
    <w:p w14:paraId="071EEA09" w14:textId="77777777" w:rsidR="00140CF9" w:rsidRDefault="00000000">
      <w:pPr>
        <w:pStyle w:val="Heading2"/>
      </w:pPr>
      <w:r>
        <w:t>Jobs</w:t>
      </w:r>
    </w:p>
    <w:p w14:paraId="4805059B" w14:textId="77777777" w:rsidR="00140CF9" w:rsidRDefault="00000000">
      <w:pPr>
        <w:pStyle w:val="IntenseQuote"/>
      </w:pPr>
      <w:r>
        <w:t>Create:</w:t>
      </w:r>
    </w:p>
    <w:p w14:paraId="03B4D6D7" w14:textId="77777777" w:rsidR="00140CF9" w:rsidRDefault="00000000">
      <w:r>
        <w:t>db.jobs.insertOne({</w:t>
      </w:r>
      <w:r>
        <w:br/>
        <w:t xml:space="preserve">  title: "Backend Developer Intern",</w:t>
      </w:r>
      <w:r>
        <w:br/>
        <w:t xml:space="preserve">  location: "Remote",</w:t>
      </w:r>
      <w:r>
        <w:br/>
        <w:t xml:space="preserve">  required_skills: ["Node.js", "MongoDB"],</w:t>
      </w:r>
      <w:r>
        <w:br/>
        <w:t xml:space="preserve">  employer_id: "u2001",</w:t>
      </w:r>
      <w:r>
        <w:br/>
        <w:t xml:space="preserve">  application_deadline: new Date("2025-08-15")</w:t>
      </w:r>
      <w:r>
        <w:br/>
        <w:t>})</w:t>
      </w:r>
    </w:p>
    <w:p w14:paraId="4BA2AD2D" w14:textId="77777777" w:rsidR="00140CF9" w:rsidRDefault="00000000">
      <w:pPr>
        <w:pStyle w:val="IntenseQuote"/>
      </w:pPr>
      <w:r>
        <w:t>Read:</w:t>
      </w:r>
    </w:p>
    <w:p w14:paraId="3ADA8498" w14:textId="77777777" w:rsidR="00140CF9" w:rsidRDefault="00000000">
      <w:r>
        <w:t>db.jobs.find({ location: "Remote" })</w:t>
      </w:r>
    </w:p>
    <w:p w14:paraId="6C1D8E9D" w14:textId="77777777" w:rsidR="00140CF9" w:rsidRDefault="00000000">
      <w:pPr>
        <w:pStyle w:val="IntenseQuote"/>
      </w:pPr>
      <w:r>
        <w:t>Update:</w:t>
      </w:r>
    </w:p>
    <w:p w14:paraId="44F4FD3E" w14:textId="77777777" w:rsidR="00140CF9" w:rsidRDefault="00000000">
      <w:r>
        <w:t>db.jobs.updateOne(</w:t>
      </w:r>
      <w:r>
        <w:br/>
        <w:t xml:space="preserve">  { title: "Backend Developer Intern" },</w:t>
      </w:r>
      <w:r>
        <w:br/>
        <w:t xml:space="preserve">  { $set: { location: "Hybrid" } }</w:t>
      </w:r>
      <w:r>
        <w:br/>
        <w:t>)</w:t>
      </w:r>
    </w:p>
    <w:p w14:paraId="05A4160F" w14:textId="77777777" w:rsidR="00140CF9" w:rsidRDefault="00000000">
      <w:pPr>
        <w:pStyle w:val="IntenseQuote"/>
      </w:pPr>
      <w:r>
        <w:t>Delete:</w:t>
      </w:r>
    </w:p>
    <w:p w14:paraId="02EEEB76" w14:textId="77777777" w:rsidR="00140CF9" w:rsidRDefault="00000000">
      <w:r>
        <w:lastRenderedPageBreak/>
        <w:t>db.jobs.deleteOne({ title: "Backend Developer Intern" })</w:t>
      </w:r>
    </w:p>
    <w:sectPr w:rsidR="00140C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8023">
    <w:abstractNumId w:val="8"/>
  </w:num>
  <w:num w:numId="2" w16cid:durableId="1137915439">
    <w:abstractNumId w:val="6"/>
  </w:num>
  <w:num w:numId="3" w16cid:durableId="1375159759">
    <w:abstractNumId w:val="5"/>
  </w:num>
  <w:num w:numId="4" w16cid:durableId="1784379277">
    <w:abstractNumId w:val="4"/>
  </w:num>
  <w:num w:numId="5" w16cid:durableId="690108713">
    <w:abstractNumId w:val="7"/>
  </w:num>
  <w:num w:numId="6" w16cid:durableId="1067461754">
    <w:abstractNumId w:val="3"/>
  </w:num>
  <w:num w:numId="7" w16cid:durableId="1105225738">
    <w:abstractNumId w:val="2"/>
  </w:num>
  <w:num w:numId="8" w16cid:durableId="1554728539">
    <w:abstractNumId w:val="1"/>
  </w:num>
  <w:num w:numId="9" w16cid:durableId="45895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CF9"/>
    <w:rsid w:val="0015074B"/>
    <w:rsid w:val="0029639D"/>
    <w:rsid w:val="00326F90"/>
    <w:rsid w:val="00871921"/>
    <w:rsid w:val="00AA1D8D"/>
    <w:rsid w:val="00B47730"/>
    <w:rsid w:val="00CB0664"/>
    <w:rsid w:val="00DC1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B69B3"/>
  <w14:defaultImageDpi w14:val="300"/>
  <w15:docId w15:val="{83418E54-06D5-4A0B-9B19-4D3E3907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Galvin F</cp:lastModifiedBy>
  <cp:revision>2</cp:revision>
  <dcterms:created xsi:type="dcterms:W3CDTF">2013-12-23T23:15:00Z</dcterms:created>
  <dcterms:modified xsi:type="dcterms:W3CDTF">2025-07-27T16:21:00Z</dcterms:modified>
  <cp:category/>
</cp:coreProperties>
</file>