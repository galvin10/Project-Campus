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657F" w14:textId="723FD2B5" w:rsidR="00D733C8" w:rsidRDefault="00000000" w:rsidP="002B3EA9">
      <w:pPr>
        <w:pStyle w:val="Title"/>
      </w:pPr>
      <w:r>
        <w:t>Campus Connect - MongoDB Aggregation Operations</w:t>
      </w:r>
    </w:p>
    <w:p w14:paraId="27758E42" w14:textId="77777777" w:rsidR="00D733C8" w:rsidRDefault="00000000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Aggregation Queries</w:t>
      </w:r>
    </w:p>
    <w:p w14:paraId="63DF3AA3" w14:textId="77777777" w:rsidR="00D733C8" w:rsidRDefault="00000000">
      <w:pPr>
        <w:pStyle w:val="Heading2"/>
      </w:pPr>
      <w:r>
        <w:t>Analytics</w:t>
      </w:r>
    </w:p>
    <w:p w14:paraId="05D9760E" w14:textId="77777777" w:rsidR="00D733C8" w:rsidRDefault="00000000">
      <w:pPr>
        <w:pStyle w:val="IntenseQuote"/>
      </w:pPr>
      <w:r>
        <w:t>Display users who received more than one offer:</w:t>
      </w:r>
    </w:p>
    <w:p w14:paraId="0292ADB6" w14:textId="77777777" w:rsidR="00D733C8" w:rsidRDefault="00000000">
      <w:r>
        <w:t>[</w:t>
      </w:r>
      <w:r>
        <w:br/>
        <w:t xml:space="preserve">  { $match: { offers: { $gt: 1 } } },</w:t>
      </w:r>
      <w:r>
        <w:br/>
        <w:t xml:space="preserve">  { $project: { userId: 1, offers: 1 } }</w:t>
      </w:r>
      <w:r>
        <w:br/>
        <w:t>]</w:t>
      </w:r>
    </w:p>
    <w:p w14:paraId="501EE28D" w14:textId="77777777" w:rsidR="00D733C8" w:rsidRDefault="00000000">
      <w:pPr>
        <w:pStyle w:val="IntenseQuote"/>
      </w:pPr>
      <w:r>
        <w:t>Display students with application success rate above 50%:</w:t>
      </w:r>
    </w:p>
    <w:p w14:paraId="4BE62759" w14:textId="77777777" w:rsidR="00D733C8" w:rsidRDefault="00000000">
      <w:r>
        <w:t>[</w:t>
      </w:r>
      <w:r>
        <w:br/>
        <w:t xml:space="preserve">  {</w:t>
      </w:r>
      <w:r>
        <w:br/>
        <w:t xml:space="preserve">    $project: {</w:t>
      </w:r>
      <w:r>
        <w:br/>
        <w:t xml:space="preserve">      userId: 1,</w:t>
      </w:r>
      <w:r>
        <w:br/>
        <w:t xml:space="preserve">      successRate: {</w:t>
      </w:r>
      <w:r>
        <w:br/>
        <w:t xml:space="preserve">        $cond: [</w:t>
      </w:r>
      <w:r>
        <w:br/>
        <w:t xml:space="preserve">          { $eq: ["$totalApplications", 0] },</w:t>
      </w:r>
      <w:r>
        <w:br/>
        <w:t xml:space="preserve">          0,</w:t>
      </w:r>
      <w:r>
        <w:br/>
        <w:t xml:space="preserve">          { $multiply: [{ $divide: ["$offers", "$totalApplications"] }, 100] }</w:t>
      </w:r>
      <w:r>
        <w:br/>
        <w:t xml:space="preserve">        ]</w:t>
      </w:r>
      <w:r>
        <w:br/>
        <w:t xml:space="preserve">      }</w:t>
      </w:r>
      <w:r>
        <w:br/>
        <w:t xml:space="preserve">    }</w:t>
      </w:r>
      <w:r>
        <w:br/>
        <w:t xml:space="preserve">  },</w:t>
      </w:r>
      <w:r>
        <w:br/>
        <w:t xml:space="preserve">  { $match: { successRate: { $gt: 50 } } }</w:t>
      </w:r>
      <w:r>
        <w:br/>
        <w:t>]</w:t>
      </w:r>
    </w:p>
    <w:p w14:paraId="57804FEE" w14:textId="77777777" w:rsidR="00D733C8" w:rsidRDefault="00000000">
      <w:pPr>
        <w:pStyle w:val="Heading2"/>
      </w:pPr>
      <w:r>
        <w:t>Badges</w:t>
      </w:r>
    </w:p>
    <w:p w14:paraId="70874C0D" w14:textId="77777777" w:rsidR="00D733C8" w:rsidRDefault="00000000">
      <w:pPr>
        <w:pStyle w:val="IntenseQuote"/>
      </w:pPr>
      <w:r>
        <w:t>Display badges awarded for applications with more than 10 points:</w:t>
      </w:r>
    </w:p>
    <w:p w14:paraId="117D92D3" w14:textId="77777777" w:rsidR="00D733C8" w:rsidRDefault="00000000">
      <w:r>
        <w:t>[</w:t>
      </w:r>
      <w:r>
        <w:br/>
        <w:t xml:space="preserve">  { $match: { awardedFor: "applications", points: { $gt: 10 } } },</w:t>
      </w:r>
      <w:r>
        <w:br/>
        <w:t xml:space="preserve">  { $project: { badgeId: 1, name: 1, points: 1 } }</w:t>
      </w:r>
      <w:r>
        <w:br/>
        <w:t>]</w:t>
      </w:r>
    </w:p>
    <w:p w14:paraId="1976651F" w14:textId="77777777" w:rsidR="00D733C8" w:rsidRDefault="00000000">
      <w:pPr>
        <w:pStyle w:val="IntenseQuote"/>
      </w:pPr>
      <w:r>
        <w:lastRenderedPageBreak/>
        <w:t>List total badges by award type:</w:t>
      </w:r>
    </w:p>
    <w:p w14:paraId="6E122023" w14:textId="77777777" w:rsidR="00D733C8" w:rsidRDefault="00000000">
      <w:r>
        <w:t>[</w:t>
      </w:r>
      <w:r>
        <w:br/>
        <w:t xml:space="preserve">  { $group: { _id: "$awardedFor", count: { $sum: 1 } } },</w:t>
      </w:r>
      <w:r>
        <w:br/>
        <w:t xml:space="preserve">  { $sort: { count: -1 } }</w:t>
      </w:r>
      <w:r>
        <w:br/>
        <w:t>]</w:t>
      </w:r>
    </w:p>
    <w:p w14:paraId="4867E2AA" w14:textId="77777777" w:rsidR="00D733C8" w:rsidRDefault="00000000">
      <w:pPr>
        <w:pStyle w:val="Heading2"/>
      </w:pPr>
      <w:r>
        <w:t>Jobs</w:t>
      </w:r>
    </w:p>
    <w:p w14:paraId="546F68A7" w14:textId="77777777" w:rsidR="00D733C8" w:rsidRDefault="00000000">
      <w:pPr>
        <w:pStyle w:val="IntenseQuote"/>
      </w:pPr>
      <w:r>
        <w:t>Display number of jobs by location:</w:t>
      </w:r>
    </w:p>
    <w:p w14:paraId="510EA0CA" w14:textId="77777777" w:rsidR="00D733C8" w:rsidRDefault="00000000">
      <w:r>
        <w:t>[</w:t>
      </w:r>
      <w:r>
        <w:br/>
        <w:t xml:space="preserve">  { $group: { _id: "$location", jobCount: { $sum: 1 } } },</w:t>
      </w:r>
      <w:r>
        <w:br/>
        <w:t xml:space="preserve">  { $sort: { jobCount: -1 } }</w:t>
      </w:r>
      <w:r>
        <w:br/>
        <w:t>]</w:t>
      </w:r>
    </w:p>
    <w:p w14:paraId="393B4238" w14:textId="77777777" w:rsidR="00D733C8" w:rsidRDefault="00000000">
      <w:pPr>
        <w:pStyle w:val="IntenseQuote"/>
      </w:pPr>
      <w:r>
        <w:t>List skills most frequently required in jobs:</w:t>
      </w:r>
    </w:p>
    <w:p w14:paraId="31683A35" w14:textId="77777777" w:rsidR="00D733C8" w:rsidRDefault="00000000">
      <w:r>
        <w:t>[</w:t>
      </w:r>
      <w:r>
        <w:br/>
        <w:t xml:space="preserve">  { $unwind: "$required_skills" },</w:t>
      </w:r>
      <w:r>
        <w:br/>
        <w:t xml:space="preserve">  { $group: { _id: "$required_skills", count: { $sum: 1 } } },</w:t>
      </w:r>
      <w:r>
        <w:br/>
        <w:t xml:space="preserve">  { $sort: { count: -1 } },</w:t>
      </w:r>
      <w:r>
        <w:br/>
        <w:t xml:space="preserve">  { $limit: 5 }</w:t>
      </w:r>
      <w:r>
        <w:br/>
        <w:t>]</w:t>
      </w:r>
    </w:p>
    <w:sectPr w:rsidR="00D733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984290">
    <w:abstractNumId w:val="8"/>
  </w:num>
  <w:num w:numId="2" w16cid:durableId="909388187">
    <w:abstractNumId w:val="6"/>
  </w:num>
  <w:num w:numId="3" w16cid:durableId="1412039783">
    <w:abstractNumId w:val="5"/>
  </w:num>
  <w:num w:numId="4" w16cid:durableId="123696457">
    <w:abstractNumId w:val="4"/>
  </w:num>
  <w:num w:numId="5" w16cid:durableId="1140994516">
    <w:abstractNumId w:val="7"/>
  </w:num>
  <w:num w:numId="6" w16cid:durableId="450518806">
    <w:abstractNumId w:val="3"/>
  </w:num>
  <w:num w:numId="7" w16cid:durableId="1259290729">
    <w:abstractNumId w:val="2"/>
  </w:num>
  <w:num w:numId="8" w16cid:durableId="1808934780">
    <w:abstractNumId w:val="1"/>
  </w:num>
  <w:num w:numId="9" w16cid:durableId="189349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EA9"/>
    <w:rsid w:val="00326F90"/>
    <w:rsid w:val="00A5062A"/>
    <w:rsid w:val="00AA1D8D"/>
    <w:rsid w:val="00B47730"/>
    <w:rsid w:val="00CB0664"/>
    <w:rsid w:val="00D73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BCD09"/>
  <w14:defaultImageDpi w14:val="300"/>
  <w15:docId w15:val="{89FDF785-74B2-4AA0-BA22-457DB701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Galvin F</cp:lastModifiedBy>
  <cp:revision>2</cp:revision>
  <dcterms:created xsi:type="dcterms:W3CDTF">2013-12-23T23:15:00Z</dcterms:created>
  <dcterms:modified xsi:type="dcterms:W3CDTF">2025-07-27T16:23:00Z</dcterms:modified>
  <cp:category/>
</cp:coreProperties>
</file>