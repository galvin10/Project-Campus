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60B37" w14:textId="77777777" w:rsidR="007D7E4E" w:rsidRDefault="00000000">
      <w:pPr>
        <w:pStyle w:val="Title"/>
      </w:pPr>
      <w:r>
        <w:t>Campus Connect - MongoDB Data Modelling and Operations</w:t>
      </w:r>
    </w:p>
    <w:p w14:paraId="0268FDDF" w14:textId="2D1869F8" w:rsidR="007D7E4E" w:rsidRDefault="00000000">
      <w:r>
        <w:t xml:space="preserve">Name: </w:t>
      </w:r>
      <w:r w:rsidR="00AA05B3">
        <w:t xml:space="preserve">F GALVIN SAM NITHEESH </w:t>
      </w:r>
    </w:p>
    <w:p w14:paraId="10E01308" w14:textId="10443816" w:rsidR="007D7E4E" w:rsidRDefault="00000000">
      <w:r>
        <w:t>UID: E02220</w:t>
      </w:r>
      <w:r w:rsidR="00AA05B3">
        <w:t>57</w:t>
      </w:r>
    </w:p>
    <w:p w14:paraId="7F46C42A" w14:textId="77777777" w:rsidR="007D7E4E" w:rsidRDefault="00000000">
      <w:r>
        <w:t>Project ID: 30</w:t>
      </w:r>
    </w:p>
    <w:p w14:paraId="58E0812F" w14:textId="77777777" w:rsidR="007D7E4E" w:rsidRDefault="00000000">
      <w:r>
        <w:t>Project Name: Campus Connect</w:t>
      </w:r>
    </w:p>
    <w:p w14:paraId="37C8C0B7" w14:textId="77777777" w:rsidR="007D7E4E" w:rsidRDefault="007D7E4E"/>
    <w:p w14:paraId="2B9601C0" w14:textId="77777777" w:rsidR="007D7E4E" w:rsidRDefault="00000000">
      <w:pPr>
        <w:pStyle w:val="Heading1"/>
      </w:pPr>
      <w:r>
        <w:t>📂 Data Collections</w:t>
      </w:r>
    </w:p>
    <w:p w14:paraId="34CDF15A" w14:textId="77777777" w:rsidR="007D7E4E" w:rsidRDefault="00000000">
      <w:pPr>
        <w:pStyle w:val="ListBullet"/>
      </w:pPr>
      <w:r>
        <w:t>users</w:t>
      </w:r>
    </w:p>
    <w:p w14:paraId="5BB0D1ED" w14:textId="77777777" w:rsidR="007D7E4E" w:rsidRDefault="00000000">
      <w:r>
        <w:t>Stores user credentials and roles.</w:t>
      </w:r>
      <w:r>
        <w:br/>
        <w:t>- Students: profile, academic info, skills, resume</w:t>
      </w:r>
      <w:r>
        <w:br/>
        <w:t>- Employers: company info, posted jobs</w:t>
      </w:r>
    </w:p>
    <w:p w14:paraId="29724ED6" w14:textId="77777777" w:rsidR="007D7E4E" w:rsidRDefault="00000000">
      <w:pPr>
        <w:pStyle w:val="ListBullet"/>
      </w:pPr>
      <w:r>
        <w:t>jobs</w:t>
      </w:r>
    </w:p>
    <w:p w14:paraId="21472423" w14:textId="77777777" w:rsidR="007D7E4E" w:rsidRDefault="00000000">
      <w:r>
        <w:t>Job postings made by employers including internships, placements, and filters.</w:t>
      </w:r>
    </w:p>
    <w:p w14:paraId="414215A0" w14:textId="77777777" w:rsidR="007D7E4E" w:rsidRDefault="00000000">
      <w:pPr>
        <w:pStyle w:val="ListBullet"/>
      </w:pPr>
      <w:r>
        <w:t>applications</w:t>
      </w:r>
    </w:p>
    <w:p w14:paraId="1F447CD5" w14:textId="77777777" w:rsidR="007D7E4E" w:rsidRDefault="00000000">
      <w:r>
        <w:t>Tracks job applications by students with resume version and status.</w:t>
      </w:r>
    </w:p>
    <w:p w14:paraId="2175CBD3" w14:textId="77777777" w:rsidR="007D7E4E" w:rsidRDefault="00000000">
      <w:pPr>
        <w:pStyle w:val="ListBullet"/>
      </w:pPr>
      <w:r>
        <w:t>interviews</w:t>
      </w:r>
    </w:p>
    <w:p w14:paraId="3F192C54" w14:textId="77777777" w:rsidR="007D7E4E" w:rsidRDefault="00000000">
      <w:r>
        <w:t>Interview schedules, links, and feedback for job applications.</w:t>
      </w:r>
    </w:p>
    <w:p w14:paraId="43C661B7" w14:textId="77777777" w:rsidR="007D7E4E" w:rsidRDefault="00000000">
      <w:pPr>
        <w:pStyle w:val="ListBullet"/>
      </w:pPr>
      <w:r>
        <w:t>feedbacks</w:t>
      </w:r>
    </w:p>
    <w:p w14:paraId="2C9F8319" w14:textId="77777777" w:rsidR="007D7E4E" w:rsidRDefault="00000000">
      <w:r>
        <w:t>Feedback provided post-interview for learning purposes.</w:t>
      </w:r>
    </w:p>
    <w:p w14:paraId="7E7512D8" w14:textId="77777777" w:rsidR="007D7E4E" w:rsidRDefault="00000000">
      <w:pPr>
        <w:pStyle w:val="ListBullet"/>
      </w:pPr>
      <w:r>
        <w:t>mentorships</w:t>
      </w:r>
    </w:p>
    <w:p w14:paraId="6C60F495" w14:textId="77777777" w:rsidR="007D7E4E" w:rsidRDefault="00000000">
      <w:r>
        <w:t>Senior-junior mentorship records, active status, start date.</w:t>
      </w:r>
    </w:p>
    <w:p w14:paraId="5E93EBBE" w14:textId="77777777" w:rsidR="007D7E4E" w:rsidRDefault="00000000">
      <w:pPr>
        <w:pStyle w:val="ListBullet"/>
      </w:pPr>
      <w:r>
        <w:t>resources</w:t>
      </w:r>
    </w:p>
    <w:p w14:paraId="6BC7BC5A" w14:textId="77777777" w:rsidR="007D7E4E" w:rsidRDefault="00000000">
      <w:r>
        <w:t>Training material, resume templates, industry reports, etc.</w:t>
      </w:r>
    </w:p>
    <w:p w14:paraId="6891AAD9" w14:textId="77777777" w:rsidR="007D7E4E" w:rsidRDefault="00000000">
      <w:pPr>
        <w:pStyle w:val="ListBullet"/>
      </w:pPr>
      <w:r>
        <w:t>notifications</w:t>
      </w:r>
    </w:p>
    <w:p w14:paraId="3754453D" w14:textId="77777777" w:rsidR="007D7E4E" w:rsidRDefault="00000000">
      <w:r>
        <w:lastRenderedPageBreak/>
        <w:t>Job alerts, interview schedules, placement events, etc.</w:t>
      </w:r>
    </w:p>
    <w:p w14:paraId="36F0F90C" w14:textId="77777777" w:rsidR="007D7E4E" w:rsidRDefault="00000000">
      <w:pPr>
        <w:pStyle w:val="ListBullet"/>
      </w:pPr>
      <w:r>
        <w:t>reviews</w:t>
      </w:r>
    </w:p>
    <w:p w14:paraId="558F0A90" w14:textId="77777777" w:rsidR="007D7E4E" w:rsidRDefault="00000000">
      <w:r>
        <w:t>Company reviews and ratings submitted by students.</w:t>
      </w:r>
    </w:p>
    <w:p w14:paraId="6B9521E8" w14:textId="77777777" w:rsidR="007D7E4E" w:rsidRDefault="00000000">
      <w:pPr>
        <w:pStyle w:val="ListBullet"/>
      </w:pPr>
      <w:r>
        <w:t>analytics</w:t>
      </w:r>
    </w:p>
    <w:p w14:paraId="5342BB30" w14:textId="77777777" w:rsidR="007D7E4E" w:rsidRDefault="00000000">
      <w:r>
        <w:t>Application statistics, student progress, employer engagement.</w:t>
      </w:r>
    </w:p>
    <w:p w14:paraId="42140EA8" w14:textId="77777777" w:rsidR="007D7E4E" w:rsidRDefault="00000000">
      <w:pPr>
        <w:pStyle w:val="ListBullet"/>
      </w:pPr>
      <w:r>
        <w:t>badges</w:t>
      </w:r>
    </w:p>
    <w:p w14:paraId="1683244B" w14:textId="77777777" w:rsidR="007D7E4E" w:rsidRDefault="00000000">
      <w:r>
        <w:t>Gamification data: earned rewards for student activity.</w:t>
      </w:r>
    </w:p>
    <w:p w14:paraId="4013FBE1" w14:textId="77777777" w:rsidR="007D7E4E" w:rsidRDefault="00000000">
      <w:pPr>
        <w:pStyle w:val="ListBullet"/>
      </w:pPr>
      <w:r>
        <w:t>discussions</w:t>
      </w:r>
    </w:p>
    <w:p w14:paraId="59B2CE23" w14:textId="77777777" w:rsidR="007D7E4E" w:rsidRDefault="00000000">
      <w:r>
        <w:t>Forums and peer discussions, experience sharing.</w:t>
      </w:r>
    </w:p>
    <w:p w14:paraId="3B9B0808" w14:textId="77777777" w:rsidR="007D7E4E" w:rsidRDefault="00000000">
      <w:pPr>
        <w:pStyle w:val="Heading1"/>
      </w:pPr>
      <w:r>
        <w:t>🔗 Data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21"/>
        <w:gridCol w:w="1166"/>
        <w:gridCol w:w="1172"/>
        <w:gridCol w:w="2580"/>
        <w:gridCol w:w="1321"/>
      </w:tblGrid>
      <w:tr w:rsidR="007D7E4E" w14:paraId="43153AE9" w14:textId="77777777">
        <w:tc>
          <w:tcPr>
            <w:tcW w:w="1440" w:type="dxa"/>
          </w:tcPr>
          <w:p w14:paraId="458FE349" w14:textId="77777777" w:rsidR="007D7E4E" w:rsidRDefault="00000000">
            <w:r>
              <w:t>From</w:t>
            </w:r>
          </w:p>
        </w:tc>
        <w:tc>
          <w:tcPr>
            <w:tcW w:w="1440" w:type="dxa"/>
          </w:tcPr>
          <w:p w14:paraId="3C0F5331" w14:textId="77777777" w:rsidR="007D7E4E" w:rsidRDefault="00000000">
            <w:r>
              <w:t>To</w:t>
            </w:r>
          </w:p>
        </w:tc>
        <w:tc>
          <w:tcPr>
            <w:tcW w:w="1440" w:type="dxa"/>
          </w:tcPr>
          <w:p w14:paraId="32F75951" w14:textId="77777777" w:rsidR="007D7E4E" w:rsidRDefault="00000000">
            <w:r>
              <w:t>Type</w:t>
            </w:r>
          </w:p>
        </w:tc>
        <w:tc>
          <w:tcPr>
            <w:tcW w:w="1440" w:type="dxa"/>
          </w:tcPr>
          <w:p w14:paraId="562A3C16" w14:textId="77777777" w:rsidR="007D7E4E" w:rsidRDefault="00000000">
            <w:r>
              <w:t>Cardinality</w:t>
            </w:r>
          </w:p>
        </w:tc>
        <w:tc>
          <w:tcPr>
            <w:tcW w:w="1440" w:type="dxa"/>
          </w:tcPr>
          <w:p w14:paraId="2D4FF2A8" w14:textId="77777777" w:rsidR="007D7E4E" w:rsidRDefault="00000000">
            <w:r>
              <w:t>Key Field</w:t>
            </w:r>
          </w:p>
        </w:tc>
        <w:tc>
          <w:tcPr>
            <w:tcW w:w="1440" w:type="dxa"/>
          </w:tcPr>
          <w:p w14:paraId="6F1CE8A0" w14:textId="77777777" w:rsidR="007D7E4E" w:rsidRDefault="00000000">
            <w:r>
              <w:t>Description</w:t>
            </w:r>
          </w:p>
        </w:tc>
      </w:tr>
      <w:tr w:rsidR="007D7E4E" w14:paraId="0116AB10" w14:textId="77777777">
        <w:tc>
          <w:tcPr>
            <w:tcW w:w="1440" w:type="dxa"/>
          </w:tcPr>
          <w:p w14:paraId="2081CEFE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2EEEB1A7" w14:textId="77777777" w:rsidR="007D7E4E" w:rsidRDefault="00000000">
            <w:r>
              <w:t>Jobs</w:t>
            </w:r>
          </w:p>
        </w:tc>
        <w:tc>
          <w:tcPr>
            <w:tcW w:w="1440" w:type="dxa"/>
          </w:tcPr>
          <w:p w14:paraId="1622232B" w14:textId="77777777" w:rsidR="007D7E4E" w:rsidRDefault="00000000">
            <w:r>
              <w:t>Ownership</w:t>
            </w:r>
          </w:p>
        </w:tc>
        <w:tc>
          <w:tcPr>
            <w:tcW w:w="1440" w:type="dxa"/>
          </w:tcPr>
          <w:p w14:paraId="36ABF7BF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7E4C2D07" w14:textId="77777777" w:rsidR="007D7E4E" w:rsidRDefault="00000000">
            <w:r>
              <w:t>jobs.employerId</w:t>
            </w:r>
          </w:p>
        </w:tc>
        <w:tc>
          <w:tcPr>
            <w:tcW w:w="1440" w:type="dxa"/>
          </w:tcPr>
          <w:p w14:paraId="4B687328" w14:textId="77777777" w:rsidR="007D7E4E" w:rsidRDefault="00000000">
            <w:r>
              <w:t>Employers post jobs</w:t>
            </w:r>
          </w:p>
        </w:tc>
      </w:tr>
      <w:tr w:rsidR="007D7E4E" w14:paraId="0627A8D0" w14:textId="77777777">
        <w:tc>
          <w:tcPr>
            <w:tcW w:w="1440" w:type="dxa"/>
          </w:tcPr>
          <w:p w14:paraId="5DAD3D02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5A0A5868" w14:textId="77777777" w:rsidR="007D7E4E" w:rsidRDefault="00000000">
            <w:r>
              <w:t>Applications</w:t>
            </w:r>
          </w:p>
        </w:tc>
        <w:tc>
          <w:tcPr>
            <w:tcW w:w="1440" w:type="dxa"/>
          </w:tcPr>
          <w:p w14:paraId="59EE7B8D" w14:textId="77777777" w:rsidR="007D7E4E" w:rsidRDefault="00000000">
            <w:r>
              <w:t>Apply</w:t>
            </w:r>
          </w:p>
        </w:tc>
        <w:tc>
          <w:tcPr>
            <w:tcW w:w="1440" w:type="dxa"/>
          </w:tcPr>
          <w:p w14:paraId="2D06AE09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744F52A1" w14:textId="77777777" w:rsidR="007D7E4E" w:rsidRDefault="00000000">
            <w:r>
              <w:t>applications.studentId</w:t>
            </w:r>
          </w:p>
        </w:tc>
        <w:tc>
          <w:tcPr>
            <w:tcW w:w="1440" w:type="dxa"/>
          </w:tcPr>
          <w:p w14:paraId="2221CFA5" w14:textId="77777777" w:rsidR="007D7E4E" w:rsidRDefault="00000000">
            <w:r>
              <w:t>Students apply for jobs</w:t>
            </w:r>
          </w:p>
        </w:tc>
      </w:tr>
      <w:tr w:rsidR="007D7E4E" w14:paraId="450D0292" w14:textId="77777777">
        <w:tc>
          <w:tcPr>
            <w:tcW w:w="1440" w:type="dxa"/>
          </w:tcPr>
          <w:p w14:paraId="3A83EC0F" w14:textId="77777777" w:rsidR="007D7E4E" w:rsidRDefault="00000000">
            <w:r>
              <w:t>Applications</w:t>
            </w:r>
          </w:p>
        </w:tc>
        <w:tc>
          <w:tcPr>
            <w:tcW w:w="1440" w:type="dxa"/>
          </w:tcPr>
          <w:p w14:paraId="7203D3A3" w14:textId="77777777" w:rsidR="007D7E4E" w:rsidRDefault="00000000">
            <w:r>
              <w:t>Interviews</w:t>
            </w:r>
          </w:p>
        </w:tc>
        <w:tc>
          <w:tcPr>
            <w:tcW w:w="1440" w:type="dxa"/>
          </w:tcPr>
          <w:p w14:paraId="17DB0C67" w14:textId="77777777" w:rsidR="007D7E4E" w:rsidRDefault="00000000">
            <w:r>
              <w:t>Link</w:t>
            </w:r>
          </w:p>
        </w:tc>
        <w:tc>
          <w:tcPr>
            <w:tcW w:w="1440" w:type="dxa"/>
          </w:tcPr>
          <w:p w14:paraId="49778C61" w14:textId="77777777" w:rsidR="007D7E4E" w:rsidRDefault="00000000">
            <w:r>
              <w:t>One-to-One</w:t>
            </w:r>
          </w:p>
        </w:tc>
        <w:tc>
          <w:tcPr>
            <w:tcW w:w="1440" w:type="dxa"/>
          </w:tcPr>
          <w:p w14:paraId="0A515197" w14:textId="77777777" w:rsidR="007D7E4E" w:rsidRDefault="00000000">
            <w:r>
              <w:t>interviews.applicationId</w:t>
            </w:r>
          </w:p>
        </w:tc>
        <w:tc>
          <w:tcPr>
            <w:tcW w:w="1440" w:type="dxa"/>
          </w:tcPr>
          <w:p w14:paraId="6CB3B3FE" w14:textId="77777777" w:rsidR="007D7E4E" w:rsidRDefault="00000000">
            <w:r>
              <w:t>Interview belongs to application</w:t>
            </w:r>
          </w:p>
        </w:tc>
      </w:tr>
      <w:tr w:rsidR="007D7E4E" w14:paraId="0A789B26" w14:textId="77777777">
        <w:tc>
          <w:tcPr>
            <w:tcW w:w="1440" w:type="dxa"/>
          </w:tcPr>
          <w:p w14:paraId="1F287914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6EB9A62A" w14:textId="77777777" w:rsidR="007D7E4E" w:rsidRDefault="00000000">
            <w:r>
              <w:t>Interviews</w:t>
            </w:r>
          </w:p>
        </w:tc>
        <w:tc>
          <w:tcPr>
            <w:tcW w:w="1440" w:type="dxa"/>
          </w:tcPr>
          <w:p w14:paraId="63289869" w14:textId="77777777" w:rsidR="007D7E4E" w:rsidRDefault="00000000">
            <w:r>
              <w:t>Schedule</w:t>
            </w:r>
          </w:p>
        </w:tc>
        <w:tc>
          <w:tcPr>
            <w:tcW w:w="1440" w:type="dxa"/>
          </w:tcPr>
          <w:p w14:paraId="276BD76D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6F343DEC" w14:textId="77777777" w:rsidR="007D7E4E" w:rsidRDefault="00000000">
            <w:r>
              <w:t>interviews.interviewerId</w:t>
            </w:r>
          </w:p>
        </w:tc>
        <w:tc>
          <w:tcPr>
            <w:tcW w:w="1440" w:type="dxa"/>
          </w:tcPr>
          <w:p w14:paraId="423871F5" w14:textId="77777777" w:rsidR="007D7E4E" w:rsidRDefault="00000000">
            <w:r>
              <w:t>Interviewer from employer</w:t>
            </w:r>
          </w:p>
        </w:tc>
      </w:tr>
      <w:tr w:rsidR="007D7E4E" w14:paraId="645676E4" w14:textId="77777777">
        <w:tc>
          <w:tcPr>
            <w:tcW w:w="1440" w:type="dxa"/>
          </w:tcPr>
          <w:p w14:paraId="4FE4BDCC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15520F68" w14:textId="77777777" w:rsidR="007D7E4E" w:rsidRDefault="00000000">
            <w:r>
              <w:t>Feedbacks</w:t>
            </w:r>
          </w:p>
        </w:tc>
        <w:tc>
          <w:tcPr>
            <w:tcW w:w="1440" w:type="dxa"/>
          </w:tcPr>
          <w:p w14:paraId="0825C986" w14:textId="77777777" w:rsidR="007D7E4E" w:rsidRDefault="00000000">
            <w:r>
              <w:t>Author</w:t>
            </w:r>
          </w:p>
        </w:tc>
        <w:tc>
          <w:tcPr>
            <w:tcW w:w="1440" w:type="dxa"/>
          </w:tcPr>
          <w:p w14:paraId="2CB0CAC2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155F4D58" w14:textId="77777777" w:rsidR="007D7E4E" w:rsidRDefault="00000000">
            <w:r>
              <w:t>feedbacks.employerId</w:t>
            </w:r>
          </w:p>
        </w:tc>
        <w:tc>
          <w:tcPr>
            <w:tcW w:w="1440" w:type="dxa"/>
          </w:tcPr>
          <w:p w14:paraId="0426ECC8" w14:textId="77777777" w:rsidR="007D7E4E" w:rsidRDefault="00000000">
            <w:r>
              <w:t>Feedback from employer</w:t>
            </w:r>
          </w:p>
        </w:tc>
      </w:tr>
      <w:tr w:rsidR="007D7E4E" w14:paraId="0539480D" w14:textId="77777777">
        <w:tc>
          <w:tcPr>
            <w:tcW w:w="1440" w:type="dxa"/>
          </w:tcPr>
          <w:p w14:paraId="641BF88B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201AE608" w14:textId="77777777" w:rsidR="007D7E4E" w:rsidRDefault="00000000">
            <w:r>
              <w:t>Feedbacks</w:t>
            </w:r>
          </w:p>
        </w:tc>
        <w:tc>
          <w:tcPr>
            <w:tcW w:w="1440" w:type="dxa"/>
          </w:tcPr>
          <w:p w14:paraId="42F78C36" w14:textId="77777777" w:rsidR="007D7E4E" w:rsidRDefault="00000000">
            <w:r>
              <w:t>Receiver</w:t>
            </w:r>
          </w:p>
        </w:tc>
        <w:tc>
          <w:tcPr>
            <w:tcW w:w="1440" w:type="dxa"/>
          </w:tcPr>
          <w:p w14:paraId="2DCABC26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55A0D10D" w14:textId="77777777" w:rsidR="007D7E4E" w:rsidRDefault="00000000">
            <w:r>
              <w:t>feedbacks.studentId</w:t>
            </w:r>
          </w:p>
        </w:tc>
        <w:tc>
          <w:tcPr>
            <w:tcW w:w="1440" w:type="dxa"/>
          </w:tcPr>
          <w:p w14:paraId="1580B1FF" w14:textId="77777777" w:rsidR="007D7E4E" w:rsidRDefault="00000000">
            <w:r>
              <w:t>Feedback to student</w:t>
            </w:r>
          </w:p>
        </w:tc>
      </w:tr>
      <w:tr w:rsidR="007D7E4E" w14:paraId="5F991D60" w14:textId="77777777">
        <w:tc>
          <w:tcPr>
            <w:tcW w:w="1440" w:type="dxa"/>
          </w:tcPr>
          <w:p w14:paraId="018DC7FC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373DB6EF" w14:textId="77777777" w:rsidR="007D7E4E" w:rsidRDefault="00000000">
            <w:r>
              <w:t>Mentorships</w:t>
            </w:r>
          </w:p>
        </w:tc>
        <w:tc>
          <w:tcPr>
            <w:tcW w:w="1440" w:type="dxa"/>
          </w:tcPr>
          <w:p w14:paraId="559FC4FE" w14:textId="77777777" w:rsidR="007D7E4E" w:rsidRDefault="00000000">
            <w:r>
              <w:t>Mentor</w:t>
            </w:r>
          </w:p>
        </w:tc>
        <w:tc>
          <w:tcPr>
            <w:tcW w:w="1440" w:type="dxa"/>
          </w:tcPr>
          <w:p w14:paraId="6D55253A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768223EB" w14:textId="77777777" w:rsidR="007D7E4E" w:rsidRDefault="00000000">
            <w:r>
              <w:t>mentorships.mentorId</w:t>
            </w:r>
          </w:p>
        </w:tc>
        <w:tc>
          <w:tcPr>
            <w:tcW w:w="1440" w:type="dxa"/>
          </w:tcPr>
          <w:p w14:paraId="79A8E654" w14:textId="77777777" w:rsidR="007D7E4E" w:rsidRDefault="00000000">
            <w:r>
              <w:t>Mentor link</w:t>
            </w:r>
          </w:p>
        </w:tc>
      </w:tr>
      <w:tr w:rsidR="007D7E4E" w14:paraId="06EC6610" w14:textId="77777777">
        <w:tc>
          <w:tcPr>
            <w:tcW w:w="1440" w:type="dxa"/>
          </w:tcPr>
          <w:p w14:paraId="1008C545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3B848FEE" w14:textId="77777777" w:rsidR="007D7E4E" w:rsidRDefault="00000000">
            <w:r>
              <w:t>Mentorships</w:t>
            </w:r>
          </w:p>
        </w:tc>
        <w:tc>
          <w:tcPr>
            <w:tcW w:w="1440" w:type="dxa"/>
          </w:tcPr>
          <w:p w14:paraId="67926936" w14:textId="77777777" w:rsidR="007D7E4E" w:rsidRDefault="00000000">
            <w:r>
              <w:t>Mentee</w:t>
            </w:r>
          </w:p>
        </w:tc>
        <w:tc>
          <w:tcPr>
            <w:tcW w:w="1440" w:type="dxa"/>
          </w:tcPr>
          <w:p w14:paraId="76DB2EF4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51A54DE3" w14:textId="77777777" w:rsidR="007D7E4E" w:rsidRDefault="00000000">
            <w:r>
              <w:t>mentorships.menteeId</w:t>
            </w:r>
          </w:p>
        </w:tc>
        <w:tc>
          <w:tcPr>
            <w:tcW w:w="1440" w:type="dxa"/>
          </w:tcPr>
          <w:p w14:paraId="4DA9D20F" w14:textId="77777777" w:rsidR="007D7E4E" w:rsidRDefault="00000000">
            <w:r>
              <w:t>Mentee link</w:t>
            </w:r>
          </w:p>
        </w:tc>
      </w:tr>
      <w:tr w:rsidR="007D7E4E" w14:paraId="363C26A2" w14:textId="77777777">
        <w:tc>
          <w:tcPr>
            <w:tcW w:w="1440" w:type="dxa"/>
          </w:tcPr>
          <w:p w14:paraId="36143AC5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411F71EE" w14:textId="77777777" w:rsidR="007D7E4E" w:rsidRDefault="00000000">
            <w:r>
              <w:t>Reviews</w:t>
            </w:r>
          </w:p>
        </w:tc>
        <w:tc>
          <w:tcPr>
            <w:tcW w:w="1440" w:type="dxa"/>
          </w:tcPr>
          <w:p w14:paraId="6E62938C" w14:textId="77777777" w:rsidR="007D7E4E" w:rsidRDefault="00000000">
            <w:r>
              <w:t>Author</w:t>
            </w:r>
          </w:p>
        </w:tc>
        <w:tc>
          <w:tcPr>
            <w:tcW w:w="1440" w:type="dxa"/>
          </w:tcPr>
          <w:p w14:paraId="56C344C3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1C31E40E" w14:textId="77777777" w:rsidR="007D7E4E" w:rsidRDefault="00000000">
            <w:r>
              <w:t>reviews.userId</w:t>
            </w:r>
          </w:p>
        </w:tc>
        <w:tc>
          <w:tcPr>
            <w:tcW w:w="1440" w:type="dxa"/>
          </w:tcPr>
          <w:p w14:paraId="4106A030" w14:textId="77777777" w:rsidR="007D7E4E" w:rsidRDefault="00000000">
            <w:r>
              <w:t>Student writes company reviews</w:t>
            </w:r>
          </w:p>
        </w:tc>
      </w:tr>
      <w:tr w:rsidR="007D7E4E" w14:paraId="32EEC200" w14:textId="77777777">
        <w:tc>
          <w:tcPr>
            <w:tcW w:w="1440" w:type="dxa"/>
          </w:tcPr>
          <w:p w14:paraId="3CA2DC7C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4EF14D66" w14:textId="77777777" w:rsidR="007D7E4E" w:rsidRDefault="00000000">
            <w:r>
              <w:t>Notifications</w:t>
            </w:r>
          </w:p>
        </w:tc>
        <w:tc>
          <w:tcPr>
            <w:tcW w:w="1440" w:type="dxa"/>
          </w:tcPr>
          <w:p w14:paraId="1A331F6B" w14:textId="77777777" w:rsidR="007D7E4E" w:rsidRDefault="00000000">
            <w:r>
              <w:t>Recipient</w:t>
            </w:r>
          </w:p>
        </w:tc>
        <w:tc>
          <w:tcPr>
            <w:tcW w:w="1440" w:type="dxa"/>
          </w:tcPr>
          <w:p w14:paraId="36490BC9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2B55F58A" w14:textId="77777777" w:rsidR="007D7E4E" w:rsidRDefault="00000000">
            <w:r>
              <w:t>notifications.userId</w:t>
            </w:r>
          </w:p>
        </w:tc>
        <w:tc>
          <w:tcPr>
            <w:tcW w:w="1440" w:type="dxa"/>
          </w:tcPr>
          <w:p w14:paraId="1BB9689B" w14:textId="77777777" w:rsidR="007D7E4E" w:rsidRDefault="00000000">
            <w:r>
              <w:t>Notifications for students</w:t>
            </w:r>
          </w:p>
        </w:tc>
      </w:tr>
      <w:tr w:rsidR="007D7E4E" w14:paraId="121C183C" w14:textId="77777777">
        <w:tc>
          <w:tcPr>
            <w:tcW w:w="1440" w:type="dxa"/>
          </w:tcPr>
          <w:p w14:paraId="0C953C9D" w14:textId="77777777" w:rsidR="007D7E4E" w:rsidRDefault="00000000">
            <w:r>
              <w:lastRenderedPageBreak/>
              <w:t>Users</w:t>
            </w:r>
          </w:p>
        </w:tc>
        <w:tc>
          <w:tcPr>
            <w:tcW w:w="1440" w:type="dxa"/>
          </w:tcPr>
          <w:p w14:paraId="544318DE" w14:textId="77777777" w:rsidR="007D7E4E" w:rsidRDefault="00000000">
            <w:r>
              <w:t>Analytics</w:t>
            </w:r>
          </w:p>
        </w:tc>
        <w:tc>
          <w:tcPr>
            <w:tcW w:w="1440" w:type="dxa"/>
          </w:tcPr>
          <w:p w14:paraId="2D1DE194" w14:textId="77777777" w:rsidR="007D7E4E" w:rsidRDefault="00000000">
            <w:r>
              <w:t>Insight</w:t>
            </w:r>
          </w:p>
        </w:tc>
        <w:tc>
          <w:tcPr>
            <w:tcW w:w="1440" w:type="dxa"/>
          </w:tcPr>
          <w:p w14:paraId="6E63B7F0" w14:textId="77777777" w:rsidR="007D7E4E" w:rsidRDefault="00000000">
            <w:r>
              <w:t>One-to-One</w:t>
            </w:r>
          </w:p>
        </w:tc>
        <w:tc>
          <w:tcPr>
            <w:tcW w:w="1440" w:type="dxa"/>
          </w:tcPr>
          <w:p w14:paraId="029475D7" w14:textId="77777777" w:rsidR="007D7E4E" w:rsidRDefault="00000000">
            <w:r>
              <w:t>analytics.userId</w:t>
            </w:r>
          </w:p>
        </w:tc>
        <w:tc>
          <w:tcPr>
            <w:tcW w:w="1440" w:type="dxa"/>
          </w:tcPr>
          <w:p w14:paraId="14797221" w14:textId="77777777" w:rsidR="007D7E4E" w:rsidRDefault="00000000">
            <w:r>
              <w:t>Student placement stats</w:t>
            </w:r>
          </w:p>
        </w:tc>
      </w:tr>
      <w:tr w:rsidR="007D7E4E" w14:paraId="318FB996" w14:textId="77777777">
        <w:tc>
          <w:tcPr>
            <w:tcW w:w="1440" w:type="dxa"/>
          </w:tcPr>
          <w:p w14:paraId="5ADA81C6" w14:textId="77777777" w:rsidR="007D7E4E" w:rsidRDefault="00000000">
            <w:r>
              <w:t>Employers</w:t>
            </w:r>
          </w:p>
        </w:tc>
        <w:tc>
          <w:tcPr>
            <w:tcW w:w="1440" w:type="dxa"/>
          </w:tcPr>
          <w:p w14:paraId="0BB169D1" w14:textId="77777777" w:rsidR="007D7E4E" w:rsidRDefault="00000000">
            <w:r>
              <w:t>Analytics</w:t>
            </w:r>
          </w:p>
        </w:tc>
        <w:tc>
          <w:tcPr>
            <w:tcW w:w="1440" w:type="dxa"/>
          </w:tcPr>
          <w:p w14:paraId="30352515" w14:textId="77777777" w:rsidR="007D7E4E" w:rsidRDefault="00000000">
            <w:r>
              <w:t>Insight</w:t>
            </w:r>
          </w:p>
        </w:tc>
        <w:tc>
          <w:tcPr>
            <w:tcW w:w="1440" w:type="dxa"/>
          </w:tcPr>
          <w:p w14:paraId="01DC6C47" w14:textId="77777777" w:rsidR="007D7E4E" w:rsidRDefault="00000000">
            <w:r>
              <w:t>One-to-One</w:t>
            </w:r>
          </w:p>
        </w:tc>
        <w:tc>
          <w:tcPr>
            <w:tcW w:w="1440" w:type="dxa"/>
          </w:tcPr>
          <w:p w14:paraId="00328483" w14:textId="77777777" w:rsidR="007D7E4E" w:rsidRDefault="00000000">
            <w:r>
              <w:t>analytics.employerId</w:t>
            </w:r>
          </w:p>
        </w:tc>
        <w:tc>
          <w:tcPr>
            <w:tcW w:w="1440" w:type="dxa"/>
          </w:tcPr>
          <w:p w14:paraId="2D124938" w14:textId="77777777" w:rsidR="007D7E4E" w:rsidRDefault="00000000">
            <w:r>
              <w:t>Employer engagement stats</w:t>
            </w:r>
          </w:p>
        </w:tc>
      </w:tr>
      <w:tr w:rsidR="007D7E4E" w14:paraId="60890A81" w14:textId="77777777">
        <w:tc>
          <w:tcPr>
            <w:tcW w:w="1440" w:type="dxa"/>
          </w:tcPr>
          <w:p w14:paraId="71CF8DAD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427B0C0D" w14:textId="77777777" w:rsidR="007D7E4E" w:rsidRDefault="00000000">
            <w:r>
              <w:t>Discussions</w:t>
            </w:r>
          </w:p>
        </w:tc>
        <w:tc>
          <w:tcPr>
            <w:tcW w:w="1440" w:type="dxa"/>
          </w:tcPr>
          <w:p w14:paraId="058A1F46" w14:textId="77777777" w:rsidR="007D7E4E" w:rsidRDefault="00000000">
            <w:r>
              <w:t>Creator</w:t>
            </w:r>
          </w:p>
        </w:tc>
        <w:tc>
          <w:tcPr>
            <w:tcW w:w="1440" w:type="dxa"/>
          </w:tcPr>
          <w:p w14:paraId="1EDE7E06" w14:textId="77777777" w:rsidR="007D7E4E" w:rsidRDefault="00000000">
            <w:r>
              <w:t>One-to-Many</w:t>
            </w:r>
          </w:p>
        </w:tc>
        <w:tc>
          <w:tcPr>
            <w:tcW w:w="1440" w:type="dxa"/>
          </w:tcPr>
          <w:p w14:paraId="58956B7E" w14:textId="77777777" w:rsidR="007D7E4E" w:rsidRDefault="00000000">
            <w:r>
              <w:t>discussions.createdBy</w:t>
            </w:r>
          </w:p>
        </w:tc>
        <w:tc>
          <w:tcPr>
            <w:tcW w:w="1440" w:type="dxa"/>
          </w:tcPr>
          <w:p w14:paraId="7749AD44" w14:textId="77777777" w:rsidR="007D7E4E" w:rsidRDefault="00000000">
            <w:r>
              <w:t>Student starts discussion</w:t>
            </w:r>
          </w:p>
        </w:tc>
      </w:tr>
      <w:tr w:rsidR="007D7E4E" w14:paraId="7ECEBCF9" w14:textId="77777777">
        <w:tc>
          <w:tcPr>
            <w:tcW w:w="1440" w:type="dxa"/>
          </w:tcPr>
          <w:p w14:paraId="0464D9FF" w14:textId="77777777" w:rsidR="007D7E4E" w:rsidRDefault="00000000">
            <w:r>
              <w:t>Discussions</w:t>
            </w:r>
          </w:p>
        </w:tc>
        <w:tc>
          <w:tcPr>
            <w:tcW w:w="1440" w:type="dxa"/>
          </w:tcPr>
          <w:p w14:paraId="2C0BCB07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5B7898A5" w14:textId="77777777" w:rsidR="007D7E4E" w:rsidRDefault="00000000">
            <w:r>
              <w:t>Posts</w:t>
            </w:r>
          </w:p>
        </w:tc>
        <w:tc>
          <w:tcPr>
            <w:tcW w:w="1440" w:type="dxa"/>
          </w:tcPr>
          <w:p w14:paraId="3C84C842" w14:textId="77777777" w:rsidR="007D7E4E" w:rsidRDefault="00000000">
            <w:r>
              <w:t>Many-to-Many</w:t>
            </w:r>
          </w:p>
        </w:tc>
        <w:tc>
          <w:tcPr>
            <w:tcW w:w="1440" w:type="dxa"/>
          </w:tcPr>
          <w:p w14:paraId="4D036F68" w14:textId="77777777" w:rsidR="007D7E4E" w:rsidRDefault="00000000">
            <w:r>
              <w:t>discussions.replies[].userId</w:t>
            </w:r>
          </w:p>
        </w:tc>
        <w:tc>
          <w:tcPr>
            <w:tcW w:w="1440" w:type="dxa"/>
          </w:tcPr>
          <w:p w14:paraId="17D5C40C" w14:textId="77777777" w:rsidR="007D7E4E" w:rsidRDefault="00000000">
            <w:r>
              <w:t>Reply authors</w:t>
            </w:r>
          </w:p>
        </w:tc>
      </w:tr>
      <w:tr w:rsidR="007D7E4E" w14:paraId="00DC6095" w14:textId="77777777">
        <w:tc>
          <w:tcPr>
            <w:tcW w:w="1440" w:type="dxa"/>
          </w:tcPr>
          <w:p w14:paraId="5C349AA3" w14:textId="77777777" w:rsidR="007D7E4E" w:rsidRDefault="00000000">
            <w:r>
              <w:t>Users</w:t>
            </w:r>
          </w:p>
        </w:tc>
        <w:tc>
          <w:tcPr>
            <w:tcW w:w="1440" w:type="dxa"/>
          </w:tcPr>
          <w:p w14:paraId="691D348E" w14:textId="77777777" w:rsidR="007D7E4E" w:rsidRDefault="00000000">
            <w:r>
              <w:t>Badges</w:t>
            </w:r>
          </w:p>
        </w:tc>
        <w:tc>
          <w:tcPr>
            <w:tcW w:w="1440" w:type="dxa"/>
          </w:tcPr>
          <w:p w14:paraId="20762785" w14:textId="77777777" w:rsidR="007D7E4E" w:rsidRDefault="00000000">
            <w:r>
              <w:t>Earned</w:t>
            </w:r>
          </w:p>
        </w:tc>
        <w:tc>
          <w:tcPr>
            <w:tcW w:w="1440" w:type="dxa"/>
          </w:tcPr>
          <w:p w14:paraId="6FD6DD6C" w14:textId="77777777" w:rsidR="007D7E4E" w:rsidRDefault="00000000">
            <w:r>
              <w:t>Many-to-Many</w:t>
            </w:r>
          </w:p>
        </w:tc>
        <w:tc>
          <w:tcPr>
            <w:tcW w:w="1440" w:type="dxa"/>
          </w:tcPr>
          <w:p w14:paraId="20F97CB6" w14:textId="77777777" w:rsidR="007D7E4E" w:rsidRDefault="00000000">
            <w:r>
              <w:t>users.badges[]</w:t>
            </w:r>
          </w:p>
        </w:tc>
        <w:tc>
          <w:tcPr>
            <w:tcW w:w="1440" w:type="dxa"/>
          </w:tcPr>
          <w:p w14:paraId="1E320AFD" w14:textId="77777777" w:rsidR="007D7E4E" w:rsidRDefault="00000000">
            <w:r>
              <w:t>Badges awarded</w:t>
            </w:r>
          </w:p>
        </w:tc>
      </w:tr>
    </w:tbl>
    <w:p w14:paraId="2171F159" w14:textId="77777777" w:rsidR="007D7E4E" w:rsidRDefault="00000000">
      <w:pPr>
        <w:pStyle w:val="Heading1"/>
      </w:pPr>
      <w:r>
        <w:t>📝 Sample Schema Snippets</w:t>
      </w:r>
    </w:p>
    <w:p w14:paraId="2B44A62C" w14:textId="77777777" w:rsidR="007D7E4E" w:rsidRDefault="00000000">
      <w:pPr>
        <w:pStyle w:val="IntenseQuote"/>
      </w:pPr>
      <w:r>
        <w:t>users:</w:t>
      </w:r>
    </w:p>
    <w:p w14:paraId="03A7A5DD" w14:textId="77777777" w:rsidR="007D7E4E" w:rsidRDefault="00000000">
      <w:r>
        <w:t>{</w:t>
      </w:r>
      <w:r>
        <w:br/>
        <w:t xml:space="preserve">  "_id": "u1001",</w:t>
      </w:r>
      <w:r>
        <w:br/>
        <w:t xml:space="preserve">  "role": "student",</w:t>
      </w:r>
      <w:r>
        <w:br/>
        <w:t xml:space="preserve">  "name": "Alice Thomas",</w:t>
      </w:r>
      <w:r>
        <w:br/>
        <w:t xml:space="preserve">  "email": "alice@example.com",</w:t>
      </w:r>
      <w:r>
        <w:br/>
        <w:t xml:space="preserve">  "academic_details": {</w:t>
      </w:r>
      <w:r>
        <w:br/>
        <w:t xml:space="preserve">    "college": "ABC University",</w:t>
      </w:r>
      <w:r>
        <w:br/>
        <w:t xml:space="preserve">    "degree": "B.Tech",</w:t>
      </w:r>
      <w:r>
        <w:br/>
        <w:t xml:space="preserve">    "branch": "CSE",</w:t>
      </w:r>
      <w:r>
        <w:br/>
        <w:t xml:space="preserve">    "year": 2025</w:t>
      </w:r>
      <w:r>
        <w:br/>
        <w:t xml:space="preserve">  },</w:t>
      </w:r>
      <w:r>
        <w:br/>
        <w:t xml:space="preserve">  "skills": ["Java", "React"],</w:t>
      </w:r>
      <w:r>
        <w:br/>
        <w:t xml:space="preserve">  "resume_url": "https://resume/alice.pdf"</w:t>
      </w:r>
      <w:r>
        <w:br/>
        <w:t>}</w:t>
      </w:r>
    </w:p>
    <w:p w14:paraId="5192D023" w14:textId="77777777" w:rsidR="007D7E4E" w:rsidRDefault="00000000">
      <w:pPr>
        <w:pStyle w:val="IntenseQuote"/>
      </w:pPr>
      <w:r>
        <w:t>jobs:</w:t>
      </w:r>
    </w:p>
    <w:p w14:paraId="08479D6E" w14:textId="77777777" w:rsidR="007D7E4E" w:rsidRDefault="00000000">
      <w:r>
        <w:t>{</w:t>
      </w:r>
      <w:r>
        <w:br/>
        <w:t xml:space="preserve">  "_id": "j3001",</w:t>
      </w:r>
      <w:r>
        <w:br/>
        <w:t xml:space="preserve">  "title": "Frontend Intern",</w:t>
      </w:r>
      <w:r>
        <w:br/>
        <w:t xml:space="preserve">  "location": "Remote",</w:t>
      </w:r>
      <w:r>
        <w:br/>
        <w:t xml:space="preserve">  "skills": ["React", "CSS"],</w:t>
      </w:r>
      <w:r>
        <w:br/>
        <w:t xml:space="preserve">  "employer_id": "u2001"</w:t>
      </w:r>
      <w:r>
        <w:br/>
        <w:t>}</w:t>
      </w:r>
    </w:p>
    <w:p w14:paraId="3E6F4480" w14:textId="77777777" w:rsidR="007D7E4E" w:rsidRDefault="00000000">
      <w:pPr>
        <w:pStyle w:val="IntenseQuote"/>
      </w:pPr>
      <w:r>
        <w:t>applications:</w:t>
      </w:r>
    </w:p>
    <w:p w14:paraId="4DA3BD8A" w14:textId="77777777" w:rsidR="007D7E4E" w:rsidRDefault="00000000">
      <w:r>
        <w:lastRenderedPageBreak/>
        <w:t>{</w:t>
      </w:r>
      <w:r>
        <w:br/>
        <w:t xml:space="preserve">  "_id": "a4001",</w:t>
      </w:r>
      <w:r>
        <w:br/>
        <w:t xml:space="preserve">  "student_id": "u1001",</w:t>
      </w:r>
      <w:r>
        <w:br/>
        <w:t xml:space="preserve">  "job_id": "j3001",</w:t>
      </w:r>
      <w:r>
        <w:br/>
        <w:t xml:space="preserve">  "status": "Applied"</w:t>
      </w:r>
      <w:r>
        <w:br/>
        <w:t>}</w:t>
      </w:r>
    </w:p>
    <w:sectPr w:rsidR="007D7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119318">
    <w:abstractNumId w:val="8"/>
  </w:num>
  <w:num w:numId="2" w16cid:durableId="431508716">
    <w:abstractNumId w:val="6"/>
  </w:num>
  <w:num w:numId="3" w16cid:durableId="2042702992">
    <w:abstractNumId w:val="5"/>
  </w:num>
  <w:num w:numId="4" w16cid:durableId="1422484702">
    <w:abstractNumId w:val="4"/>
  </w:num>
  <w:num w:numId="5" w16cid:durableId="979650027">
    <w:abstractNumId w:val="7"/>
  </w:num>
  <w:num w:numId="6" w16cid:durableId="2126608200">
    <w:abstractNumId w:val="3"/>
  </w:num>
  <w:num w:numId="7" w16cid:durableId="1130828917">
    <w:abstractNumId w:val="2"/>
  </w:num>
  <w:num w:numId="8" w16cid:durableId="200872120">
    <w:abstractNumId w:val="1"/>
  </w:num>
  <w:num w:numId="9" w16cid:durableId="9734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E4E"/>
    <w:rsid w:val="00AA05B3"/>
    <w:rsid w:val="00AA1D8D"/>
    <w:rsid w:val="00B47730"/>
    <w:rsid w:val="00CB0664"/>
    <w:rsid w:val="00E50C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588A1"/>
  <w14:defaultImageDpi w14:val="300"/>
  <w15:docId w15:val="{C1DB2A21-DB4E-494E-A86D-5FF8C37E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Galvin F</cp:lastModifiedBy>
  <cp:revision>2</cp:revision>
  <dcterms:created xsi:type="dcterms:W3CDTF">2013-12-23T23:15:00Z</dcterms:created>
  <dcterms:modified xsi:type="dcterms:W3CDTF">2025-07-27T16:20:00Z</dcterms:modified>
  <cp:category/>
</cp:coreProperties>
</file>